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BD" w:rsidRPr="008168BD" w:rsidRDefault="008168BD" w:rsidP="008168BD">
      <w:pPr>
        <w:pStyle w:val="NormalWeb"/>
        <w:rPr>
          <w:rFonts w:ascii="Arial" w:hAnsi="Arial" w:cs="Arial"/>
        </w:rPr>
      </w:pPr>
      <w:r w:rsidRPr="008168BD">
        <w:rPr>
          <w:rStyle w:val="Strong"/>
          <w:rFonts w:ascii="Arial" w:hAnsi="Arial" w:cs="Arial"/>
        </w:rPr>
        <w:t>Title: Plan the Development Process of the Assistive Learning Platform</w:t>
      </w:r>
      <w:r w:rsidRPr="008168BD">
        <w:rPr>
          <w:rFonts w:ascii="Arial" w:hAnsi="Arial" w:cs="Arial"/>
        </w:rPr>
        <w:br/>
      </w:r>
      <w:r w:rsidRPr="008168BD">
        <w:rPr>
          <w:rStyle w:val="Strong"/>
          <w:rFonts w:ascii="Arial" w:hAnsi="Arial" w:cs="Arial"/>
        </w:rPr>
        <w:t>Objective:</w:t>
      </w:r>
      <w:r w:rsidRPr="008168BD">
        <w:rPr>
          <w:rFonts w:ascii="Arial" w:hAnsi="Arial" w:cs="Arial"/>
        </w:rPr>
        <w:br/>
        <w:t xml:space="preserve">To create a clear project plan including goals, scope, timeline, needed resources, and potential challenges for building the assistive learning platform using PHP and </w:t>
      </w:r>
      <w:proofErr w:type="spellStart"/>
      <w:r w:rsidRPr="008168BD"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>.</w:t>
      </w:r>
    </w:p>
    <w:p w:rsidR="008168BD" w:rsidRPr="008168BD" w:rsidRDefault="008168BD" w:rsidP="008168BD">
      <w:pPr>
        <w:pStyle w:val="NormalWeb"/>
        <w:rPr>
          <w:rFonts w:ascii="Arial" w:hAnsi="Arial" w:cs="Arial"/>
        </w:rPr>
      </w:pPr>
      <w:r w:rsidRPr="008168BD">
        <w:rPr>
          <w:rStyle w:val="Strong"/>
          <w:rFonts w:ascii="Arial" w:hAnsi="Arial" w:cs="Arial"/>
        </w:rPr>
        <w:t>Title: Design the System Architecture and Features</w:t>
      </w:r>
      <w:r w:rsidRPr="008168BD">
        <w:rPr>
          <w:rFonts w:ascii="Arial" w:hAnsi="Arial" w:cs="Arial"/>
        </w:rPr>
        <w:br/>
      </w:r>
      <w:r w:rsidRPr="008168BD">
        <w:rPr>
          <w:rStyle w:val="Strong"/>
          <w:rFonts w:ascii="Arial" w:hAnsi="Arial" w:cs="Arial"/>
        </w:rPr>
        <w:t>Objective:</w:t>
      </w:r>
      <w:r w:rsidRPr="008168BD">
        <w:rPr>
          <w:rFonts w:ascii="Arial" w:hAnsi="Arial" w:cs="Arial"/>
        </w:rPr>
        <w:br/>
        <w:t>To design the system architecture, user interface, and main components including screen reader, speech-to-text, text-to-speech, and high contrast mode tailored for children with learning</w:t>
      </w:r>
      <w:r>
        <w:rPr>
          <w:rFonts w:ascii="Arial" w:hAnsi="Arial" w:cs="Arial"/>
        </w:rPr>
        <w:t xml:space="preserve"> disabilities, to be completed.</w:t>
      </w:r>
    </w:p>
    <w:p w:rsidR="008168BD" w:rsidRPr="008168BD" w:rsidRDefault="008168BD" w:rsidP="008168BD">
      <w:pPr>
        <w:pStyle w:val="NormalWeb"/>
        <w:rPr>
          <w:rFonts w:ascii="Arial" w:hAnsi="Arial" w:cs="Arial"/>
        </w:rPr>
      </w:pPr>
      <w:r w:rsidRPr="008168BD">
        <w:rPr>
          <w:rStyle w:val="Strong"/>
          <w:rFonts w:ascii="Arial" w:hAnsi="Arial" w:cs="Arial"/>
        </w:rPr>
        <w:t xml:space="preserve">Title: Develop Core Features Using PHP and </w:t>
      </w:r>
      <w:proofErr w:type="spellStart"/>
      <w:r w:rsidRPr="008168BD">
        <w:rPr>
          <w:rStyle w:val="Strong"/>
          <w:rFonts w:ascii="Arial" w:hAnsi="Arial" w:cs="Arial"/>
        </w:rPr>
        <w:t>Laravel</w:t>
      </w:r>
      <w:proofErr w:type="spellEnd"/>
      <w:r w:rsidRPr="008168BD">
        <w:rPr>
          <w:rStyle w:val="Strong"/>
          <w:rFonts w:ascii="Arial" w:hAnsi="Arial" w:cs="Arial"/>
        </w:rPr>
        <w:t xml:space="preserve"> Framework</w:t>
      </w:r>
      <w:r w:rsidRPr="008168BD">
        <w:rPr>
          <w:rFonts w:ascii="Arial" w:hAnsi="Arial" w:cs="Arial"/>
        </w:rPr>
        <w:br/>
      </w:r>
      <w:r w:rsidRPr="008168BD">
        <w:rPr>
          <w:rStyle w:val="Strong"/>
          <w:rFonts w:ascii="Arial" w:hAnsi="Arial" w:cs="Arial"/>
        </w:rPr>
        <w:t>Objective:</w:t>
      </w:r>
      <w:r w:rsidRPr="008168BD">
        <w:rPr>
          <w:rFonts w:ascii="Arial" w:hAnsi="Arial" w:cs="Arial"/>
        </w:rPr>
        <w:br/>
        <w:t xml:space="preserve">To implement the main platform features such as user authentication, reading modules, screen reader, and speech recognition using PHP, </w:t>
      </w:r>
      <w:proofErr w:type="spellStart"/>
      <w:r w:rsidRPr="008168BD">
        <w:rPr>
          <w:rFonts w:ascii="Arial" w:hAnsi="Arial" w:cs="Arial"/>
        </w:rPr>
        <w:t>Laravel</w:t>
      </w:r>
      <w:proofErr w:type="spellEnd"/>
      <w:r w:rsidRPr="008168BD">
        <w:rPr>
          <w:rFonts w:ascii="Arial" w:hAnsi="Arial" w:cs="Arial"/>
        </w:rPr>
        <w:t xml:space="preserve">, and integrated speech APIs, ensuring at least </w:t>
      </w:r>
      <w:r w:rsidRPr="008168BD">
        <w:rPr>
          <w:rStyle w:val="Strong"/>
          <w:rFonts w:ascii="Arial" w:hAnsi="Arial" w:cs="Arial"/>
        </w:rPr>
        <w:t>80% functional completion</w:t>
      </w:r>
      <w:r>
        <w:rPr>
          <w:rFonts w:ascii="Arial" w:hAnsi="Arial" w:cs="Arial"/>
        </w:rPr>
        <w:t>.</w:t>
      </w:r>
    </w:p>
    <w:p w:rsidR="008168BD" w:rsidRPr="008168BD" w:rsidRDefault="008168BD" w:rsidP="008168BD">
      <w:pPr>
        <w:pStyle w:val="NormalWeb"/>
        <w:rPr>
          <w:rFonts w:ascii="Arial" w:hAnsi="Arial" w:cs="Arial"/>
        </w:rPr>
      </w:pPr>
      <w:r w:rsidRPr="008168BD">
        <w:rPr>
          <w:rStyle w:val="Strong"/>
          <w:rFonts w:ascii="Arial" w:hAnsi="Arial" w:cs="Arial"/>
        </w:rPr>
        <w:t>Title: Develop Accessibility Features: High Contrast and Dark Mode</w:t>
      </w:r>
      <w:r w:rsidRPr="008168BD">
        <w:rPr>
          <w:rFonts w:ascii="Arial" w:hAnsi="Arial" w:cs="Arial"/>
        </w:rPr>
        <w:br/>
      </w:r>
      <w:r w:rsidRPr="008168BD">
        <w:rPr>
          <w:rStyle w:val="Strong"/>
          <w:rFonts w:ascii="Arial" w:hAnsi="Arial" w:cs="Arial"/>
        </w:rPr>
        <w:t>Objective:</w:t>
      </w:r>
      <w:r w:rsidRPr="008168BD">
        <w:rPr>
          <w:rFonts w:ascii="Arial" w:hAnsi="Arial" w:cs="Arial"/>
        </w:rPr>
        <w:br/>
        <w:t xml:space="preserve">To integrate visual accessibility features such as high contrast and dark mode to support users with visual impairments, ensuring visibility improvements are rated effective by at least </w:t>
      </w:r>
      <w:r w:rsidRPr="008168BD">
        <w:rPr>
          <w:rStyle w:val="Strong"/>
          <w:rFonts w:ascii="Arial" w:hAnsi="Arial" w:cs="Arial"/>
        </w:rPr>
        <w:t>80% of test users</w:t>
      </w:r>
      <w:r>
        <w:rPr>
          <w:rFonts w:ascii="Arial" w:hAnsi="Arial" w:cs="Arial"/>
        </w:rPr>
        <w:t>.</w:t>
      </w:r>
    </w:p>
    <w:p w:rsidR="00FC5E3F" w:rsidRPr="008168BD" w:rsidRDefault="00FC5E3F" w:rsidP="008168BD">
      <w:bookmarkStart w:id="0" w:name="_GoBack"/>
      <w:bookmarkEnd w:id="0"/>
    </w:p>
    <w:sectPr w:rsidR="00FC5E3F" w:rsidRPr="008168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FB3"/>
    <w:rsid w:val="0015074B"/>
    <w:rsid w:val="0029639D"/>
    <w:rsid w:val="00326F90"/>
    <w:rsid w:val="008168BD"/>
    <w:rsid w:val="00AA1D8D"/>
    <w:rsid w:val="00B47730"/>
    <w:rsid w:val="00CB0664"/>
    <w:rsid w:val="00FC5E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1E3AD"/>
  <w14:defaultImageDpi w14:val="300"/>
  <w15:docId w15:val="{A8EC1245-EB2C-4BE7-813F-4CC0F541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16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BB70B8-680B-415D-B68B-9BED91F5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2025-07-27T15:41:00Z</dcterms:created>
  <dcterms:modified xsi:type="dcterms:W3CDTF">2025-07-27T15:41:00Z</dcterms:modified>
  <cp:category/>
</cp:coreProperties>
</file>